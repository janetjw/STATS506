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60" w:type="dxa"/>
        <w:tblLook w:val="04A0" w:firstRow="1" w:lastRow="0" w:firstColumn="1" w:lastColumn="0" w:noHBand="0" w:noVBand="1"/>
      </w:tblPr>
      <w:tblGrid>
        <w:gridCol w:w="6840"/>
        <w:gridCol w:w="1620"/>
      </w:tblGrid>
      <w:tr w:rsidR="00DA4798" w:rsidRPr="00DA4798" w14:paraId="02A3D806" w14:textId="77777777" w:rsidTr="00DA4798">
        <w:trPr>
          <w:trHeight w:val="320"/>
        </w:trPr>
        <w:tc>
          <w:tcPr>
            <w:tcW w:w="84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3FAB86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Hazard Ratios for onset of cognitive impairment: HRS, 2000-2018</w:t>
            </w:r>
          </w:p>
        </w:tc>
      </w:tr>
      <w:tr w:rsidR="00DA4798" w:rsidRPr="00DA4798" w14:paraId="3D71DB9B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31554" w14:textId="77777777" w:rsidR="00DA4798" w:rsidRPr="00DA4798" w:rsidRDefault="00DA4798" w:rsidP="00DA4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Variables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610DE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Hazard Ratio</w:t>
            </w:r>
          </w:p>
        </w:tc>
      </w:tr>
      <w:tr w:rsidR="00DA4798" w:rsidRPr="00DA4798" w14:paraId="39A098F2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2A3AC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DD993" w14:textId="77777777" w:rsidR="00DA4798" w:rsidRPr="00DA4798" w:rsidRDefault="00DA4798" w:rsidP="00DA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4798" w:rsidRPr="00DA4798" w14:paraId="183CBB88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84CC3" w14:textId="77777777" w:rsidR="00DA4798" w:rsidRPr="00DA4798" w:rsidRDefault="00DA4798" w:rsidP="00DA4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5AE4D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1.060***</w:t>
            </w:r>
          </w:p>
        </w:tc>
      </w:tr>
      <w:tr w:rsidR="00DA4798" w:rsidRPr="00DA4798" w14:paraId="686221CC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3181C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0E3DB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(0.002)</w:t>
            </w:r>
          </w:p>
        </w:tc>
      </w:tr>
      <w:tr w:rsidR="00DA4798" w:rsidRPr="00DA4798" w14:paraId="12A715F9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775C4" w14:textId="77777777" w:rsidR="00DA4798" w:rsidRPr="00DA4798" w:rsidRDefault="00DA4798" w:rsidP="00DA4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Occupation (ref: administrative/clerical support)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D8DD5" w14:textId="77777777" w:rsidR="00DA4798" w:rsidRPr="00DA4798" w:rsidRDefault="00DA4798" w:rsidP="00DA4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DA4798" w:rsidRPr="00DA4798" w14:paraId="67B342F8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2B305" w14:textId="77777777" w:rsidR="00DA4798" w:rsidRPr="00DA4798" w:rsidRDefault="00DA4798" w:rsidP="00DA4798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Farming/forestry/fishing, mechanics/repair, construction, precision production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9E30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1.197**</w:t>
            </w:r>
          </w:p>
        </w:tc>
      </w:tr>
      <w:tr w:rsidR="00DA4798" w:rsidRPr="00DA4798" w14:paraId="48794CAD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1263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74830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(0.062)</w:t>
            </w:r>
          </w:p>
        </w:tc>
      </w:tr>
      <w:tr w:rsidR="00DA4798" w:rsidRPr="00DA4798" w14:paraId="42BABCA8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F70C5" w14:textId="77777777" w:rsidR="00DA4798" w:rsidRPr="00DA4798" w:rsidRDefault="00DA4798" w:rsidP="00DA4798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Managerial and professional specialty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6334B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0.920</w:t>
            </w:r>
          </w:p>
        </w:tc>
      </w:tr>
      <w:tr w:rsidR="00DA4798" w:rsidRPr="00DA4798" w14:paraId="051554C3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44EE7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3AD8A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(0.059)</w:t>
            </w:r>
          </w:p>
        </w:tc>
      </w:tr>
      <w:tr w:rsidR="00DA4798" w:rsidRPr="00DA4798" w14:paraId="22FE976A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17736" w14:textId="77777777" w:rsidR="00DA4798" w:rsidRPr="00DA4798" w:rsidRDefault="00DA4798" w:rsidP="00DA4798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Operators: machine, transport, handlers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1934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1.288***</w:t>
            </w:r>
          </w:p>
        </w:tc>
      </w:tr>
      <w:tr w:rsidR="00DA4798" w:rsidRPr="00DA4798" w14:paraId="78DA7762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387D7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EFDC6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(0.092)</w:t>
            </w:r>
          </w:p>
        </w:tc>
      </w:tr>
      <w:tr w:rsidR="00DA4798" w:rsidRPr="00DA4798" w14:paraId="5CA534B6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DE5D" w14:textId="77777777" w:rsidR="00DA4798" w:rsidRPr="00DA4798" w:rsidRDefault="00DA4798" w:rsidP="00DA4798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Other/armed forces/unknown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880E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1.154*</w:t>
            </w:r>
          </w:p>
        </w:tc>
      </w:tr>
      <w:tr w:rsidR="00DA4798" w:rsidRPr="00DA4798" w14:paraId="4FC062D1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409BA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5F5B7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(0.067)</w:t>
            </w:r>
          </w:p>
        </w:tc>
      </w:tr>
      <w:tr w:rsidR="00DA4798" w:rsidRPr="00DA4798" w14:paraId="54307E66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BD726" w14:textId="77777777" w:rsidR="00DA4798" w:rsidRPr="00DA4798" w:rsidRDefault="00DA4798" w:rsidP="00DA4798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Professional specialty/technical support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9A3DF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0.852*</w:t>
            </w:r>
          </w:p>
        </w:tc>
      </w:tr>
      <w:tr w:rsidR="00DA4798" w:rsidRPr="00DA4798" w14:paraId="18B29DC1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DE778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CD53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(0.052)</w:t>
            </w:r>
          </w:p>
        </w:tc>
      </w:tr>
      <w:tr w:rsidR="00DA4798" w:rsidRPr="00DA4798" w14:paraId="3233C5CA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ABC39" w14:textId="77777777" w:rsidR="00DA4798" w:rsidRPr="00DA4798" w:rsidRDefault="00DA4798" w:rsidP="00DA4798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Sales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398A6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0.994</w:t>
            </w:r>
          </w:p>
        </w:tc>
      </w:tr>
      <w:tr w:rsidR="00DA4798" w:rsidRPr="00DA4798" w14:paraId="1663664A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793AE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91DA6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(0.071)</w:t>
            </w:r>
          </w:p>
        </w:tc>
      </w:tr>
      <w:tr w:rsidR="00DA4798" w:rsidRPr="00DA4798" w14:paraId="70E06291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7D775" w14:textId="77777777" w:rsidR="00DA4798" w:rsidRPr="00DA4798" w:rsidRDefault="00DA4798" w:rsidP="00DA4798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Service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94A6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1.301***</w:t>
            </w:r>
          </w:p>
        </w:tc>
      </w:tr>
      <w:tr w:rsidR="00DA4798" w:rsidRPr="00DA4798" w14:paraId="63EE0F85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252B4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BB150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(0.080)</w:t>
            </w:r>
          </w:p>
        </w:tc>
      </w:tr>
      <w:tr w:rsidR="00DA4798" w:rsidRPr="00DA4798" w14:paraId="40302FF6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649C4" w14:textId="77777777" w:rsidR="00DA4798" w:rsidRPr="00DA4798" w:rsidRDefault="00DA4798" w:rsidP="00DA4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8C5FC" w14:textId="77777777" w:rsidR="00DA4798" w:rsidRPr="00DA4798" w:rsidRDefault="00DA4798" w:rsidP="00DA4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DA4798" w:rsidRPr="00DA4798" w14:paraId="60370FCA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CBAED" w14:textId="77777777" w:rsidR="00DA4798" w:rsidRPr="00DA4798" w:rsidRDefault="00DA4798" w:rsidP="00DA4798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Less than HS diploma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BBF4E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1.551***</w:t>
            </w:r>
          </w:p>
        </w:tc>
      </w:tr>
      <w:tr w:rsidR="00DA4798" w:rsidRPr="00DA4798" w14:paraId="2C5AC329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5AD46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517B1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(0.068)</w:t>
            </w:r>
          </w:p>
        </w:tc>
      </w:tr>
      <w:tr w:rsidR="00DA4798" w:rsidRPr="00DA4798" w14:paraId="65B888FF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DB7EA" w14:textId="77777777" w:rsidR="00DA4798" w:rsidRPr="00DA4798" w:rsidRDefault="00DA4798" w:rsidP="00DA4798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Some College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55272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0.883**</w:t>
            </w:r>
          </w:p>
        </w:tc>
      </w:tr>
      <w:tr w:rsidR="00DA4798" w:rsidRPr="00DA4798" w14:paraId="141CDF5E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C9791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F9C53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(0.034)</w:t>
            </w:r>
          </w:p>
        </w:tc>
      </w:tr>
      <w:tr w:rsidR="00DA4798" w:rsidRPr="00DA4798" w14:paraId="1F3FDC54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1CA01" w14:textId="77777777" w:rsidR="00DA4798" w:rsidRPr="00DA4798" w:rsidRDefault="00DA4798" w:rsidP="00DA4798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College Degree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F4C52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0.680***</w:t>
            </w:r>
          </w:p>
        </w:tc>
      </w:tr>
      <w:tr w:rsidR="00DA4798" w:rsidRPr="00DA4798" w14:paraId="2D00BF68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443A0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4B69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(0.034)</w:t>
            </w:r>
          </w:p>
        </w:tc>
      </w:tr>
      <w:tr w:rsidR="00DA4798" w:rsidRPr="00DA4798" w14:paraId="03700A21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BBE78" w14:textId="64BDBCFC" w:rsidR="00DA4798" w:rsidRPr="00DA4798" w:rsidRDefault="00DA4798" w:rsidP="00DA4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Race/</w:t>
            </w: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ethnicity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6B23A" w14:textId="77777777" w:rsidR="00DA4798" w:rsidRPr="00DA4798" w:rsidRDefault="00DA4798" w:rsidP="00DA4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DA4798" w:rsidRPr="00DA4798" w14:paraId="3D886886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14A28" w14:textId="77777777" w:rsidR="00DA4798" w:rsidRPr="00DA4798" w:rsidRDefault="00DA4798" w:rsidP="00DA4798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Black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6ED3E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1.916***</w:t>
            </w:r>
          </w:p>
        </w:tc>
      </w:tr>
      <w:tr w:rsidR="00DA4798" w:rsidRPr="00DA4798" w14:paraId="4368F51A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EA00B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E84C9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(0.096)</w:t>
            </w:r>
          </w:p>
        </w:tc>
      </w:tr>
      <w:tr w:rsidR="00DA4798" w:rsidRPr="00DA4798" w14:paraId="02AA9C19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FB772" w14:textId="77777777" w:rsidR="00DA4798" w:rsidRPr="00DA4798" w:rsidRDefault="00DA4798" w:rsidP="00DA4798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Hispanic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D5174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1.323***</w:t>
            </w:r>
          </w:p>
        </w:tc>
      </w:tr>
      <w:tr w:rsidR="00DA4798" w:rsidRPr="00DA4798" w14:paraId="0B21D4A2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30D19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A63C1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(0.079)</w:t>
            </w:r>
          </w:p>
        </w:tc>
      </w:tr>
      <w:tr w:rsidR="00DA4798" w:rsidRPr="00DA4798" w14:paraId="28C38C71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70572" w14:textId="77777777" w:rsidR="00DA4798" w:rsidRPr="00DA4798" w:rsidRDefault="00DA4798" w:rsidP="00DA4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Gender (women)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8C1E6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0.923*</w:t>
            </w:r>
          </w:p>
        </w:tc>
      </w:tr>
      <w:tr w:rsidR="00DA4798" w:rsidRPr="00DA4798" w14:paraId="3405ED08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9680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DA955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(0.036)</w:t>
            </w:r>
          </w:p>
        </w:tc>
      </w:tr>
      <w:tr w:rsidR="00DA4798" w:rsidRPr="00DA4798" w14:paraId="192D7E74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2CDD" w14:textId="77777777" w:rsidR="00DA4798" w:rsidRPr="00DA4798" w:rsidRDefault="00DA4798" w:rsidP="00DA4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Parents' education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CF5C7" w14:textId="77777777" w:rsidR="00DA4798" w:rsidRPr="00DA4798" w:rsidRDefault="00DA4798" w:rsidP="00DA4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DA4798" w:rsidRPr="00DA4798" w14:paraId="47A2FEF1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8F399" w14:textId="77777777" w:rsidR="00DA4798" w:rsidRPr="00DA4798" w:rsidRDefault="00DA4798" w:rsidP="00DA4798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HS diploma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5E4B0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0.868***</w:t>
            </w:r>
          </w:p>
        </w:tc>
      </w:tr>
      <w:tr w:rsidR="00DA4798" w:rsidRPr="00DA4798" w14:paraId="2934399D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B4209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12EFB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(0.035)</w:t>
            </w:r>
          </w:p>
        </w:tc>
      </w:tr>
      <w:tr w:rsidR="00DA4798" w:rsidRPr="00DA4798" w14:paraId="75656EC7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2FB20" w14:textId="77777777" w:rsidR="00DA4798" w:rsidRPr="00DA4798" w:rsidRDefault="00DA4798" w:rsidP="00DA4798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Some College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8D237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0.841*</w:t>
            </w:r>
          </w:p>
        </w:tc>
      </w:tr>
      <w:tr w:rsidR="00DA4798" w:rsidRPr="00DA4798" w14:paraId="083F47A8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7D096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9F3EA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(0.062)</w:t>
            </w:r>
          </w:p>
        </w:tc>
      </w:tr>
      <w:tr w:rsidR="00DA4798" w:rsidRPr="00DA4798" w14:paraId="3C81BBC6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9E04" w14:textId="77777777" w:rsidR="00DA4798" w:rsidRPr="00DA4798" w:rsidRDefault="00DA4798" w:rsidP="00DA4798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College Degree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7032D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0.763***</w:t>
            </w:r>
          </w:p>
        </w:tc>
      </w:tr>
      <w:tr w:rsidR="00DA4798" w:rsidRPr="00DA4798" w14:paraId="2437C99B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D8062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30732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(0.051)</w:t>
            </w:r>
          </w:p>
        </w:tc>
      </w:tr>
      <w:tr w:rsidR="00DA4798" w:rsidRPr="00DA4798" w14:paraId="7C623DE1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DFAE1" w14:textId="77777777" w:rsidR="00DA4798" w:rsidRPr="00DA4798" w:rsidRDefault="00DA4798" w:rsidP="00DA4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Fair/poor health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E4CB9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1.555***</w:t>
            </w:r>
          </w:p>
        </w:tc>
      </w:tr>
      <w:tr w:rsidR="00DA4798" w:rsidRPr="00DA4798" w14:paraId="5CC38EFB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CD76C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13FA6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(0.057)</w:t>
            </w:r>
          </w:p>
        </w:tc>
      </w:tr>
      <w:tr w:rsidR="00DA4798" w:rsidRPr="00DA4798" w14:paraId="4AEBFF00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1E8E" w14:textId="77777777" w:rsidR="00DA4798" w:rsidRPr="00DA4798" w:rsidRDefault="00DA4798" w:rsidP="00DA4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Ever smoked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E1297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1.077*</w:t>
            </w:r>
          </w:p>
        </w:tc>
      </w:tr>
      <w:tr w:rsidR="00DA4798" w:rsidRPr="00DA4798" w14:paraId="6C8293AA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27C2A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236F1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(0.033)</w:t>
            </w:r>
          </w:p>
        </w:tc>
      </w:tr>
      <w:tr w:rsidR="00DA4798" w:rsidRPr="00DA4798" w14:paraId="7F03F1C2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7D1F9" w14:textId="77777777" w:rsidR="00DA4798" w:rsidRPr="00DA4798" w:rsidRDefault="00DA4798" w:rsidP="00DA4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Retired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F28FA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0.646***</w:t>
            </w:r>
          </w:p>
        </w:tc>
      </w:tr>
      <w:tr w:rsidR="00DA4798" w:rsidRPr="00DA4798" w14:paraId="7F3C267A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91E4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BFC1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(0.042)</w:t>
            </w:r>
          </w:p>
        </w:tc>
      </w:tr>
      <w:tr w:rsidR="00DA4798" w:rsidRPr="00DA4798" w14:paraId="16A1318C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0E95" w14:textId="77777777" w:rsidR="00DA4798" w:rsidRPr="00DA4798" w:rsidRDefault="00DA4798" w:rsidP="00DA4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Disabled/other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53223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0.841***</w:t>
            </w:r>
          </w:p>
        </w:tc>
      </w:tr>
      <w:tr w:rsidR="00DA4798" w:rsidRPr="00DA4798" w14:paraId="59B15A58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6909D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6BF2F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(0.040)</w:t>
            </w:r>
          </w:p>
        </w:tc>
      </w:tr>
      <w:tr w:rsidR="00DA4798" w:rsidRPr="00DA4798" w14:paraId="0005850E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E3CDDF" w14:textId="77777777" w:rsidR="00DA4798" w:rsidRPr="00DA4798" w:rsidRDefault="00DA4798" w:rsidP="00DA4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Observations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5D86B4" w14:textId="77777777" w:rsidR="00DA4798" w:rsidRPr="00DA4798" w:rsidRDefault="00DA4798" w:rsidP="00DA47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92,836</w:t>
            </w:r>
          </w:p>
        </w:tc>
      </w:tr>
      <w:tr w:rsidR="00DA4798" w:rsidRPr="00DA4798" w14:paraId="1313E209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E1F82" w14:textId="77777777" w:rsidR="00DA4798" w:rsidRPr="00DA4798" w:rsidRDefault="00DA4798" w:rsidP="00DA4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Standard errors in parentheses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BAB9F" w14:textId="77777777" w:rsidR="00DA4798" w:rsidRPr="00DA4798" w:rsidRDefault="00DA4798" w:rsidP="00DA4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DA4798" w:rsidRPr="00DA4798" w14:paraId="25DE8E7E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31CB4" w14:textId="77777777" w:rsidR="00DA4798" w:rsidRPr="00DA4798" w:rsidRDefault="00DA4798" w:rsidP="00DA4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47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*** p&lt;0.001, ** p&lt;0.01, * p&lt;0.05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11063" w14:textId="77777777" w:rsidR="00DA4798" w:rsidRPr="00DA4798" w:rsidRDefault="00DA4798" w:rsidP="00DA4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DA4798" w:rsidRPr="00DA4798" w14:paraId="0C1CD3D8" w14:textId="77777777" w:rsidTr="00DA4798">
        <w:trPr>
          <w:trHeight w:val="320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C367F3" w14:textId="77777777" w:rsidR="00DA4798" w:rsidRDefault="00DA4798" w:rsidP="00DA4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7D1BB2BB" w14:textId="77777777" w:rsidR="00DA4798" w:rsidRPr="00DA4798" w:rsidRDefault="00DA4798" w:rsidP="00DA4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A4B768" w14:textId="77777777" w:rsidR="00DA4798" w:rsidRPr="00DA4798" w:rsidRDefault="00DA4798" w:rsidP="00DA47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790"/>
        <w:gridCol w:w="1143"/>
        <w:gridCol w:w="1143"/>
        <w:gridCol w:w="924"/>
        <w:gridCol w:w="979"/>
        <w:gridCol w:w="1143"/>
        <w:gridCol w:w="1238"/>
      </w:tblGrid>
      <w:tr w:rsidR="00DA4798" w:rsidRPr="00DA4798" w14:paraId="415E381F" w14:textId="77777777" w:rsidTr="00DA4798">
        <w:tc>
          <w:tcPr>
            <w:tcW w:w="936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DF44C5" w14:textId="2C22416B" w:rsidR="00DA4798" w:rsidRPr="00DA4798" w:rsidRDefault="00DA4798" w:rsidP="00DA4798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DA4798">
              <w:rPr>
                <w:rFonts w:cstheme="minorHAnsi"/>
                <w:b/>
                <w:bCs/>
                <w:sz w:val="20"/>
                <w:szCs w:val="20"/>
              </w:rPr>
              <w:t>Pairwise comparisons for occupation</w:t>
            </w:r>
          </w:p>
        </w:tc>
      </w:tr>
      <w:tr w:rsidR="0015512B" w:rsidRPr="00DA4798" w14:paraId="24A66E6C" w14:textId="77777777" w:rsidTr="00DA4798">
        <w:tc>
          <w:tcPr>
            <w:tcW w:w="2790" w:type="dxa"/>
            <w:tcBorders>
              <w:top w:val="single" w:sz="4" w:space="0" w:color="auto"/>
              <w:right w:val="single" w:sz="0" w:space="0" w:color="000000"/>
            </w:tcBorders>
          </w:tcPr>
          <w:p w14:paraId="088723E5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0" w:space="0" w:color="000000"/>
            </w:tcBorders>
          </w:tcPr>
          <w:p w14:paraId="4378CD33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single" w:sz="4" w:space="0" w:color="auto"/>
            </w:tcBorders>
          </w:tcPr>
          <w:p w14:paraId="0C650289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03" w:type="dxa"/>
            <w:gridSpan w:val="2"/>
            <w:tcBorders>
              <w:top w:val="single" w:sz="4" w:space="0" w:color="auto"/>
            </w:tcBorders>
          </w:tcPr>
          <w:p w14:paraId="1A1EEF8E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Unadjusted</w:t>
            </w:r>
          </w:p>
        </w:tc>
        <w:tc>
          <w:tcPr>
            <w:tcW w:w="1143" w:type="dxa"/>
            <w:tcBorders>
              <w:top w:val="single" w:sz="4" w:space="0" w:color="auto"/>
            </w:tcBorders>
          </w:tcPr>
          <w:p w14:paraId="2FD8CD63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8" w:type="dxa"/>
            <w:tcBorders>
              <w:top w:val="single" w:sz="4" w:space="0" w:color="auto"/>
            </w:tcBorders>
          </w:tcPr>
          <w:p w14:paraId="2B4C2EA6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Unadjusted</w:t>
            </w:r>
          </w:p>
        </w:tc>
      </w:tr>
      <w:tr w:rsidR="0015512B" w:rsidRPr="00DA4798" w14:paraId="6ADFDC2C" w14:textId="77777777" w:rsidTr="00DA4798">
        <w:tc>
          <w:tcPr>
            <w:tcW w:w="2790" w:type="dxa"/>
            <w:tcBorders>
              <w:bottom w:val="single" w:sz="0" w:space="0" w:color="000000"/>
              <w:right w:val="single" w:sz="0" w:space="0" w:color="000000"/>
            </w:tcBorders>
          </w:tcPr>
          <w:p w14:paraId="1FE6F017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  <w:tcBorders>
              <w:left w:val="single" w:sz="0" w:space="0" w:color="000000"/>
              <w:bottom w:val="single" w:sz="0" w:space="0" w:color="000000"/>
            </w:tcBorders>
          </w:tcPr>
          <w:p w14:paraId="79956770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Contrast</w:t>
            </w:r>
          </w:p>
        </w:tc>
        <w:tc>
          <w:tcPr>
            <w:tcW w:w="1143" w:type="dxa"/>
            <w:tcBorders>
              <w:bottom w:val="single" w:sz="0" w:space="0" w:color="000000"/>
            </w:tcBorders>
          </w:tcPr>
          <w:p w14:paraId="73AE1FA8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Std. err.</w:t>
            </w:r>
          </w:p>
        </w:tc>
        <w:tc>
          <w:tcPr>
            <w:tcW w:w="924" w:type="dxa"/>
            <w:tcBorders>
              <w:bottom w:val="single" w:sz="0" w:space="0" w:color="000000"/>
            </w:tcBorders>
          </w:tcPr>
          <w:p w14:paraId="7A01667D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979" w:type="dxa"/>
            <w:tcBorders>
              <w:bottom w:val="single" w:sz="0" w:space="0" w:color="000000"/>
            </w:tcBorders>
          </w:tcPr>
          <w:p w14:paraId="22C5D05C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P&gt;|t|</w:t>
            </w:r>
          </w:p>
        </w:tc>
        <w:tc>
          <w:tcPr>
            <w:tcW w:w="2381" w:type="dxa"/>
            <w:gridSpan w:val="2"/>
            <w:tcBorders>
              <w:bottom w:val="single" w:sz="0" w:space="0" w:color="000000"/>
            </w:tcBorders>
          </w:tcPr>
          <w:p w14:paraId="19D71225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[95% conf. interval]</w:t>
            </w:r>
          </w:p>
        </w:tc>
      </w:tr>
      <w:tr w:rsidR="0015512B" w:rsidRPr="00DA4798" w14:paraId="3558DA6A" w14:textId="77777777" w:rsidTr="00DA4798">
        <w:tc>
          <w:tcPr>
            <w:tcW w:w="2790" w:type="dxa"/>
            <w:tcBorders>
              <w:top w:val="single" w:sz="0" w:space="0" w:color="000000"/>
              <w:right w:val="single" w:sz="0" w:space="0" w:color="000000"/>
            </w:tcBorders>
          </w:tcPr>
          <w:p w14:paraId="290E6FCF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proofErr w:type="spellStart"/>
            <w:r w:rsidRPr="00DA4798">
              <w:rPr>
                <w:rFonts w:cstheme="minorHAnsi"/>
                <w:sz w:val="20"/>
                <w:szCs w:val="20"/>
              </w:rPr>
              <w:t>rmainocc</w:t>
            </w:r>
            <w:proofErr w:type="spellEnd"/>
          </w:p>
        </w:tc>
        <w:tc>
          <w:tcPr>
            <w:tcW w:w="1143" w:type="dxa"/>
            <w:tcBorders>
              <w:top w:val="single" w:sz="0" w:space="0" w:color="000000"/>
              <w:left w:val="single" w:sz="0" w:space="0" w:color="000000"/>
            </w:tcBorders>
          </w:tcPr>
          <w:p w14:paraId="29E41A5D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single" w:sz="0" w:space="0" w:color="000000"/>
            </w:tcBorders>
          </w:tcPr>
          <w:p w14:paraId="2ED4242C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sz="0" w:space="0" w:color="000000"/>
            </w:tcBorders>
          </w:tcPr>
          <w:p w14:paraId="1B7C8347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single" w:sz="0" w:space="0" w:color="000000"/>
            </w:tcBorders>
          </w:tcPr>
          <w:p w14:paraId="12C505B9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single" w:sz="0" w:space="0" w:color="000000"/>
            </w:tcBorders>
          </w:tcPr>
          <w:p w14:paraId="2B795643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8" w:type="dxa"/>
          </w:tcPr>
          <w:p w14:paraId="68EF09D3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15512B" w:rsidRPr="00DA4798" w14:paraId="399CBEC7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2CBFEA87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farm/mech/construct/precision prod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59950499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44DE4D54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4" w:type="dxa"/>
          </w:tcPr>
          <w:p w14:paraId="1F497100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14:paraId="5F80CC8A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6B33A52B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8" w:type="dxa"/>
          </w:tcPr>
          <w:p w14:paraId="3754570F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15512B" w:rsidRPr="00DA4798" w14:paraId="34CB1671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4D4FBA73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vs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06B0A5AC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41D06D6F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4" w:type="dxa"/>
          </w:tcPr>
          <w:p w14:paraId="74030CC5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14:paraId="340DCC6A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1067D940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8" w:type="dxa"/>
          </w:tcPr>
          <w:p w14:paraId="7B061E73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15512B" w:rsidRPr="00DA4798" w14:paraId="5EE75B56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6E28BFD8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clerical/admin support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2C54B6A8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  <w:highlight w:val="yellow"/>
              </w:rPr>
            </w:pPr>
            <w:r w:rsidRPr="00DA4798">
              <w:rPr>
                <w:rFonts w:cstheme="minorHAnsi"/>
                <w:sz w:val="20"/>
                <w:szCs w:val="20"/>
                <w:highlight w:val="yellow"/>
              </w:rPr>
              <w:t>.1798274</w:t>
            </w:r>
          </w:p>
        </w:tc>
        <w:tc>
          <w:tcPr>
            <w:tcW w:w="1143" w:type="dxa"/>
          </w:tcPr>
          <w:p w14:paraId="48F0282B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.0521171</w:t>
            </w:r>
          </w:p>
        </w:tc>
        <w:tc>
          <w:tcPr>
            <w:tcW w:w="924" w:type="dxa"/>
          </w:tcPr>
          <w:p w14:paraId="4041CAFE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3.45</w:t>
            </w:r>
          </w:p>
        </w:tc>
        <w:tc>
          <w:tcPr>
            <w:tcW w:w="979" w:type="dxa"/>
          </w:tcPr>
          <w:p w14:paraId="37155627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0.001</w:t>
            </w:r>
          </w:p>
        </w:tc>
        <w:tc>
          <w:tcPr>
            <w:tcW w:w="1143" w:type="dxa"/>
          </w:tcPr>
          <w:p w14:paraId="4896F4E1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.0752468</w:t>
            </w:r>
          </w:p>
        </w:tc>
        <w:tc>
          <w:tcPr>
            <w:tcW w:w="1238" w:type="dxa"/>
          </w:tcPr>
          <w:p w14:paraId="623D25FE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.2844081</w:t>
            </w:r>
          </w:p>
        </w:tc>
      </w:tr>
      <w:tr w:rsidR="0015512B" w:rsidRPr="00DA4798" w14:paraId="43CACC85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6CA7D8D1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Managerial specialty op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7E35BD50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6EAC9BC6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4" w:type="dxa"/>
          </w:tcPr>
          <w:p w14:paraId="6EE0E28E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14:paraId="44604384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3C0B0861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8" w:type="dxa"/>
          </w:tcPr>
          <w:p w14:paraId="0E4D3A86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15512B" w:rsidRPr="00DA4798" w14:paraId="1560C136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5614D9BD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vs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78F2162D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7A49B97A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4" w:type="dxa"/>
          </w:tcPr>
          <w:p w14:paraId="795D6458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14:paraId="0EDF7AE2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2E79EDC5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8" w:type="dxa"/>
          </w:tcPr>
          <w:p w14:paraId="16A364DA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15512B" w:rsidRPr="00DA4798" w14:paraId="5ECE6786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3BE0E911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clerical/admin support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3E5A10B6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-.0835342</w:t>
            </w:r>
          </w:p>
        </w:tc>
        <w:tc>
          <w:tcPr>
            <w:tcW w:w="1143" w:type="dxa"/>
          </w:tcPr>
          <w:p w14:paraId="203FE04C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.0640506</w:t>
            </w:r>
          </w:p>
        </w:tc>
        <w:tc>
          <w:tcPr>
            <w:tcW w:w="924" w:type="dxa"/>
          </w:tcPr>
          <w:p w14:paraId="4D8C96B4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-1.30</w:t>
            </w:r>
          </w:p>
        </w:tc>
        <w:tc>
          <w:tcPr>
            <w:tcW w:w="979" w:type="dxa"/>
          </w:tcPr>
          <w:p w14:paraId="257E6217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0.198</w:t>
            </w:r>
          </w:p>
        </w:tc>
        <w:tc>
          <w:tcPr>
            <w:tcW w:w="1143" w:type="dxa"/>
          </w:tcPr>
          <w:p w14:paraId="7C85D901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-.2120611</w:t>
            </w:r>
          </w:p>
        </w:tc>
        <w:tc>
          <w:tcPr>
            <w:tcW w:w="1238" w:type="dxa"/>
          </w:tcPr>
          <w:p w14:paraId="35E2F499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.0449927</w:t>
            </w:r>
          </w:p>
        </w:tc>
      </w:tr>
      <w:tr w:rsidR="0015512B" w:rsidRPr="00DA4798" w14:paraId="0EBC7984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2F6666A2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operators vs clerical/admin support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067C1E5C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  <w:highlight w:val="yellow"/>
              </w:rPr>
            </w:pPr>
            <w:r w:rsidRPr="00DA4798">
              <w:rPr>
                <w:rFonts w:cstheme="minorHAnsi"/>
                <w:sz w:val="20"/>
                <w:szCs w:val="20"/>
                <w:highlight w:val="yellow"/>
              </w:rPr>
              <w:t>.252997</w:t>
            </w:r>
          </w:p>
        </w:tc>
        <w:tc>
          <w:tcPr>
            <w:tcW w:w="1143" w:type="dxa"/>
          </w:tcPr>
          <w:p w14:paraId="62A56A2A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.0715411</w:t>
            </w:r>
          </w:p>
        </w:tc>
        <w:tc>
          <w:tcPr>
            <w:tcW w:w="924" w:type="dxa"/>
          </w:tcPr>
          <w:p w14:paraId="7EE6B6AE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3.54</w:t>
            </w:r>
          </w:p>
        </w:tc>
        <w:tc>
          <w:tcPr>
            <w:tcW w:w="979" w:type="dxa"/>
          </w:tcPr>
          <w:p w14:paraId="73FB20DA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0.001</w:t>
            </w:r>
          </w:p>
        </w:tc>
        <w:tc>
          <w:tcPr>
            <w:tcW w:w="1143" w:type="dxa"/>
          </w:tcPr>
          <w:p w14:paraId="04283DEA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.1094393</w:t>
            </w:r>
          </w:p>
        </w:tc>
        <w:tc>
          <w:tcPr>
            <w:tcW w:w="1238" w:type="dxa"/>
          </w:tcPr>
          <w:p w14:paraId="16DBF115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.3965547</w:t>
            </w:r>
          </w:p>
        </w:tc>
      </w:tr>
      <w:tr w:rsidR="0015512B" w:rsidRPr="00DA4798" w14:paraId="167FB958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6F8E69FC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other/unknown vs clerical/admin support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4584C8C1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  <w:highlight w:val="yellow"/>
              </w:rPr>
            </w:pPr>
            <w:r w:rsidRPr="00DA4798">
              <w:rPr>
                <w:rFonts w:cstheme="minorHAnsi"/>
                <w:sz w:val="20"/>
                <w:szCs w:val="20"/>
                <w:highlight w:val="yellow"/>
              </w:rPr>
              <w:t>.14322</w:t>
            </w:r>
          </w:p>
        </w:tc>
        <w:tc>
          <w:tcPr>
            <w:tcW w:w="1143" w:type="dxa"/>
          </w:tcPr>
          <w:p w14:paraId="121676A6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.0582447</w:t>
            </w:r>
          </w:p>
        </w:tc>
        <w:tc>
          <w:tcPr>
            <w:tcW w:w="924" w:type="dxa"/>
          </w:tcPr>
          <w:p w14:paraId="02D26C51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2.46</w:t>
            </w:r>
          </w:p>
        </w:tc>
        <w:tc>
          <w:tcPr>
            <w:tcW w:w="979" w:type="dxa"/>
          </w:tcPr>
          <w:p w14:paraId="5D9200C4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0.017</w:t>
            </w:r>
          </w:p>
        </w:tc>
        <w:tc>
          <w:tcPr>
            <w:tcW w:w="1143" w:type="dxa"/>
          </w:tcPr>
          <w:p w14:paraId="453458E4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.0263435</w:t>
            </w:r>
          </w:p>
        </w:tc>
        <w:tc>
          <w:tcPr>
            <w:tcW w:w="1238" w:type="dxa"/>
          </w:tcPr>
          <w:p w14:paraId="0442ECB6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.2600966</w:t>
            </w:r>
          </w:p>
        </w:tc>
      </w:tr>
      <w:tr w:rsidR="0015512B" w:rsidRPr="00DA4798" w14:paraId="1323D502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3CF6136D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 xml:space="preserve">prof specialty </w:t>
            </w:r>
            <w:proofErr w:type="spellStart"/>
            <w:r w:rsidRPr="00DA4798">
              <w:rPr>
                <w:rFonts w:cstheme="minorHAnsi"/>
                <w:sz w:val="20"/>
                <w:szCs w:val="20"/>
              </w:rPr>
              <w:t>opr</w:t>
            </w:r>
            <w:proofErr w:type="spellEnd"/>
            <w:r w:rsidRPr="00DA4798">
              <w:rPr>
                <w:rFonts w:cstheme="minorHAnsi"/>
                <w:sz w:val="20"/>
                <w:szCs w:val="20"/>
              </w:rPr>
              <w:t>/tech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475407C0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7DBA31B4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4" w:type="dxa"/>
          </w:tcPr>
          <w:p w14:paraId="6B11C83D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14:paraId="243BC41F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23DFABC3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8" w:type="dxa"/>
          </w:tcPr>
          <w:p w14:paraId="56CD0ACA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15512B" w:rsidRPr="00DA4798" w14:paraId="5979AC1A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60AF573C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vs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41B28AC3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79823F3E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4" w:type="dxa"/>
          </w:tcPr>
          <w:p w14:paraId="14C116A7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14:paraId="4E8EB226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53553F75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8" w:type="dxa"/>
          </w:tcPr>
          <w:p w14:paraId="08705BAD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15512B" w:rsidRPr="00DA4798" w14:paraId="48C07651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2BCC3A63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clerical/admin support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54E8B2BE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  <w:highlight w:val="yellow"/>
              </w:rPr>
            </w:pPr>
            <w:r w:rsidRPr="00DA4798">
              <w:rPr>
                <w:rFonts w:cstheme="minorHAnsi"/>
                <w:sz w:val="20"/>
                <w:szCs w:val="20"/>
                <w:highlight w:val="yellow"/>
              </w:rPr>
              <w:t>-.1597245</w:t>
            </w:r>
          </w:p>
        </w:tc>
        <w:tc>
          <w:tcPr>
            <w:tcW w:w="1143" w:type="dxa"/>
          </w:tcPr>
          <w:p w14:paraId="7E1E0780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.0611229</w:t>
            </w:r>
          </w:p>
        </w:tc>
        <w:tc>
          <w:tcPr>
            <w:tcW w:w="924" w:type="dxa"/>
          </w:tcPr>
          <w:p w14:paraId="6112A997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-2.61</w:t>
            </w:r>
          </w:p>
        </w:tc>
        <w:tc>
          <w:tcPr>
            <w:tcW w:w="979" w:type="dxa"/>
          </w:tcPr>
          <w:p w14:paraId="2400FBDF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0.012</w:t>
            </w:r>
          </w:p>
        </w:tc>
        <w:tc>
          <w:tcPr>
            <w:tcW w:w="1143" w:type="dxa"/>
          </w:tcPr>
          <w:p w14:paraId="54CB50B5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-.2823766</w:t>
            </w:r>
          </w:p>
        </w:tc>
        <w:tc>
          <w:tcPr>
            <w:tcW w:w="1238" w:type="dxa"/>
          </w:tcPr>
          <w:p w14:paraId="16E42086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-.0370725</w:t>
            </w:r>
          </w:p>
        </w:tc>
      </w:tr>
      <w:tr w:rsidR="0015512B" w:rsidRPr="00DA4798" w14:paraId="116BAD73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1A87DFC3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sales vs clerical/admin support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69A0099D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-.0062391</w:t>
            </w:r>
          </w:p>
        </w:tc>
        <w:tc>
          <w:tcPr>
            <w:tcW w:w="1143" w:type="dxa"/>
          </w:tcPr>
          <w:p w14:paraId="3B9DBAB4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.0712274</w:t>
            </w:r>
          </w:p>
        </w:tc>
        <w:tc>
          <w:tcPr>
            <w:tcW w:w="924" w:type="dxa"/>
          </w:tcPr>
          <w:p w14:paraId="2D107019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-0.09</w:t>
            </w:r>
          </w:p>
        </w:tc>
        <w:tc>
          <w:tcPr>
            <w:tcW w:w="979" w:type="dxa"/>
          </w:tcPr>
          <w:p w14:paraId="6AA9275A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0.931</w:t>
            </w:r>
          </w:p>
        </w:tc>
        <w:tc>
          <w:tcPr>
            <w:tcW w:w="1143" w:type="dxa"/>
          </w:tcPr>
          <w:p w14:paraId="76579157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-.1491672</w:t>
            </w:r>
          </w:p>
        </w:tc>
        <w:tc>
          <w:tcPr>
            <w:tcW w:w="1238" w:type="dxa"/>
          </w:tcPr>
          <w:p w14:paraId="186FBB28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.1366891</w:t>
            </w:r>
          </w:p>
        </w:tc>
      </w:tr>
      <w:tr w:rsidR="0015512B" w:rsidRPr="00DA4798" w14:paraId="7EE9FC06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6AE9C5EE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service vs clerical/admin support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255B1B4C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  <w:highlight w:val="yellow"/>
              </w:rPr>
            </w:pPr>
            <w:r w:rsidRPr="00DA4798">
              <w:rPr>
                <w:rFonts w:cstheme="minorHAnsi"/>
                <w:sz w:val="20"/>
                <w:szCs w:val="20"/>
                <w:highlight w:val="yellow"/>
              </w:rPr>
              <w:t>.2628406</w:t>
            </w:r>
          </w:p>
        </w:tc>
        <w:tc>
          <w:tcPr>
            <w:tcW w:w="1143" w:type="dxa"/>
          </w:tcPr>
          <w:p w14:paraId="3332F260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.0613503</w:t>
            </w:r>
          </w:p>
        </w:tc>
        <w:tc>
          <w:tcPr>
            <w:tcW w:w="924" w:type="dxa"/>
          </w:tcPr>
          <w:p w14:paraId="44891674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4.28</w:t>
            </w:r>
          </w:p>
        </w:tc>
        <w:tc>
          <w:tcPr>
            <w:tcW w:w="979" w:type="dxa"/>
          </w:tcPr>
          <w:p w14:paraId="5A2F4837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0.000</w:t>
            </w:r>
          </w:p>
        </w:tc>
        <w:tc>
          <w:tcPr>
            <w:tcW w:w="1143" w:type="dxa"/>
          </w:tcPr>
          <w:p w14:paraId="62F24B48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.1397322</w:t>
            </w:r>
          </w:p>
        </w:tc>
        <w:tc>
          <w:tcPr>
            <w:tcW w:w="1238" w:type="dxa"/>
          </w:tcPr>
          <w:p w14:paraId="043EF92E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.385949</w:t>
            </w:r>
          </w:p>
        </w:tc>
      </w:tr>
      <w:tr w:rsidR="0015512B" w:rsidRPr="00DA4798" w14:paraId="186F02F9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717679B9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Managerial specialty op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69289EAC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565C1F0C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4" w:type="dxa"/>
          </w:tcPr>
          <w:p w14:paraId="27200526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14:paraId="12724AF7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45B29622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8" w:type="dxa"/>
          </w:tcPr>
          <w:p w14:paraId="6F367D3A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15512B" w:rsidRPr="00DA4798" w14:paraId="1E5CB523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75D1C952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vs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0C2537D8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0ADC000F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4" w:type="dxa"/>
          </w:tcPr>
          <w:p w14:paraId="34FB07D5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14:paraId="1D683BB1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42C6A973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8" w:type="dxa"/>
          </w:tcPr>
          <w:p w14:paraId="5A5F8ACD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15512B" w:rsidRPr="00DA4798" w14:paraId="30EA61E2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659DD14F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farm/mech/construct/precision prod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7273BC7B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  <w:highlight w:val="yellow"/>
              </w:rPr>
            </w:pPr>
            <w:r w:rsidRPr="00DA4798">
              <w:rPr>
                <w:rFonts w:cstheme="minorHAnsi"/>
                <w:sz w:val="20"/>
                <w:szCs w:val="20"/>
                <w:highlight w:val="yellow"/>
              </w:rPr>
              <w:t>-.2633616</w:t>
            </w:r>
          </w:p>
        </w:tc>
        <w:tc>
          <w:tcPr>
            <w:tcW w:w="1143" w:type="dxa"/>
          </w:tcPr>
          <w:p w14:paraId="5D12B364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.0623689</w:t>
            </w:r>
          </w:p>
        </w:tc>
        <w:tc>
          <w:tcPr>
            <w:tcW w:w="924" w:type="dxa"/>
          </w:tcPr>
          <w:p w14:paraId="3178F525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-4.22</w:t>
            </w:r>
          </w:p>
        </w:tc>
        <w:tc>
          <w:tcPr>
            <w:tcW w:w="979" w:type="dxa"/>
          </w:tcPr>
          <w:p w14:paraId="086162EA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0.000</w:t>
            </w:r>
          </w:p>
        </w:tc>
        <w:tc>
          <w:tcPr>
            <w:tcW w:w="1143" w:type="dxa"/>
          </w:tcPr>
          <w:p w14:paraId="1B1C4FA6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-.388514</w:t>
            </w:r>
          </w:p>
        </w:tc>
        <w:tc>
          <w:tcPr>
            <w:tcW w:w="1238" w:type="dxa"/>
          </w:tcPr>
          <w:p w14:paraId="28286654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-.1382092</w:t>
            </w:r>
          </w:p>
        </w:tc>
      </w:tr>
      <w:tr w:rsidR="0015512B" w:rsidRPr="00DA4798" w14:paraId="7418D6A1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2AB9EBE0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operators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399AC2DF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0132BE55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4" w:type="dxa"/>
          </w:tcPr>
          <w:p w14:paraId="12BC63C7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14:paraId="604C72CE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6FDD1FF0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8" w:type="dxa"/>
          </w:tcPr>
          <w:p w14:paraId="111F2D48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15512B" w:rsidRPr="00DA4798" w14:paraId="20152FF5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77EED685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vs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20A8AC39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01E3BC96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4" w:type="dxa"/>
          </w:tcPr>
          <w:p w14:paraId="18C66A9C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14:paraId="0EF4AB48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5B5BB402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8" w:type="dxa"/>
          </w:tcPr>
          <w:p w14:paraId="68159C2C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15512B" w:rsidRPr="00DA4798" w14:paraId="6160957C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67DD9A06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farm/mech/construct/precision prod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3B6AD815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.0731695</w:t>
            </w:r>
          </w:p>
        </w:tc>
        <w:tc>
          <w:tcPr>
            <w:tcW w:w="1143" w:type="dxa"/>
          </w:tcPr>
          <w:p w14:paraId="0CF079CB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.0659446</w:t>
            </w:r>
          </w:p>
        </w:tc>
        <w:tc>
          <w:tcPr>
            <w:tcW w:w="924" w:type="dxa"/>
          </w:tcPr>
          <w:p w14:paraId="007D2443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1.11</w:t>
            </w:r>
          </w:p>
        </w:tc>
        <w:tc>
          <w:tcPr>
            <w:tcW w:w="979" w:type="dxa"/>
          </w:tcPr>
          <w:p w14:paraId="5BE4C4B4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0.272</w:t>
            </w:r>
          </w:p>
        </w:tc>
        <w:tc>
          <w:tcPr>
            <w:tcW w:w="1143" w:type="dxa"/>
          </w:tcPr>
          <w:p w14:paraId="725B073A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-.059158</w:t>
            </w:r>
          </w:p>
        </w:tc>
        <w:tc>
          <w:tcPr>
            <w:tcW w:w="1238" w:type="dxa"/>
          </w:tcPr>
          <w:p w14:paraId="29313F92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.2054971</w:t>
            </w:r>
          </w:p>
        </w:tc>
      </w:tr>
      <w:tr w:rsidR="0015512B" w:rsidRPr="00DA4798" w14:paraId="2DE4ADC7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5153A0E5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other/unknown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10504BC8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73780248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4" w:type="dxa"/>
          </w:tcPr>
          <w:p w14:paraId="5DFC810F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14:paraId="3AF014DC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275D11CB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8" w:type="dxa"/>
          </w:tcPr>
          <w:p w14:paraId="3880525E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15512B" w:rsidRPr="00DA4798" w14:paraId="109FE37F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38EB65AA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vs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39A7F157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7AE2747D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4" w:type="dxa"/>
          </w:tcPr>
          <w:p w14:paraId="5C9BD01A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14:paraId="608B567A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5C8168C6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8" w:type="dxa"/>
          </w:tcPr>
          <w:p w14:paraId="6B9D67B1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15512B" w:rsidRPr="00DA4798" w14:paraId="1F63A25D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60E72BB8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farm/mech/construct/precision prod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1F850E9B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-.0366074</w:t>
            </w:r>
          </w:p>
        </w:tc>
        <w:tc>
          <w:tcPr>
            <w:tcW w:w="1143" w:type="dxa"/>
          </w:tcPr>
          <w:p w14:paraId="4E8E2534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.0538001</w:t>
            </w:r>
          </w:p>
        </w:tc>
        <w:tc>
          <w:tcPr>
            <w:tcW w:w="924" w:type="dxa"/>
          </w:tcPr>
          <w:p w14:paraId="3E360E03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-0.68</w:t>
            </w:r>
          </w:p>
        </w:tc>
        <w:tc>
          <w:tcPr>
            <w:tcW w:w="979" w:type="dxa"/>
          </w:tcPr>
          <w:p w14:paraId="3AC465ED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0.499</w:t>
            </w:r>
          </w:p>
        </w:tc>
        <w:tc>
          <w:tcPr>
            <w:tcW w:w="1143" w:type="dxa"/>
          </w:tcPr>
          <w:p w14:paraId="1B8710F6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-.1445652</w:t>
            </w:r>
          </w:p>
        </w:tc>
        <w:tc>
          <w:tcPr>
            <w:tcW w:w="1238" w:type="dxa"/>
          </w:tcPr>
          <w:p w14:paraId="27A27B5F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.0713504</w:t>
            </w:r>
          </w:p>
        </w:tc>
      </w:tr>
      <w:tr w:rsidR="0015512B" w:rsidRPr="00DA4798" w14:paraId="71C175F5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4C587BC3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 xml:space="preserve">prof specialty </w:t>
            </w:r>
            <w:proofErr w:type="spellStart"/>
            <w:r w:rsidRPr="00DA4798">
              <w:rPr>
                <w:rFonts w:cstheme="minorHAnsi"/>
                <w:sz w:val="20"/>
                <w:szCs w:val="20"/>
              </w:rPr>
              <w:t>opr</w:t>
            </w:r>
            <w:proofErr w:type="spellEnd"/>
            <w:r w:rsidRPr="00DA4798">
              <w:rPr>
                <w:rFonts w:cstheme="minorHAnsi"/>
                <w:sz w:val="20"/>
                <w:szCs w:val="20"/>
              </w:rPr>
              <w:t>/tech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7990C798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424617AB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4" w:type="dxa"/>
          </w:tcPr>
          <w:p w14:paraId="1606C1EE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14:paraId="1C4A93E4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74184FCA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8" w:type="dxa"/>
          </w:tcPr>
          <w:p w14:paraId="63BA00E6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15512B" w:rsidRPr="00DA4798" w14:paraId="03A8BA99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25D72241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vs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4949E0F8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32485D44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4" w:type="dxa"/>
          </w:tcPr>
          <w:p w14:paraId="1D2EC502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14:paraId="2648A642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4C1F0539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8" w:type="dxa"/>
          </w:tcPr>
          <w:p w14:paraId="5D182DFA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15512B" w:rsidRPr="00DA4798" w14:paraId="4E0F084B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7B0B2CD6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lastRenderedPageBreak/>
              <w:t>farm/mech/construct/precision prod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76C402DA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  <w:highlight w:val="yellow"/>
              </w:rPr>
            </w:pPr>
            <w:r w:rsidRPr="00DA4798">
              <w:rPr>
                <w:rFonts w:cstheme="minorHAnsi"/>
                <w:sz w:val="20"/>
                <w:szCs w:val="20"/>
                <w:highlight w:val="yellow"/>
              </w:rPr>
              <w:t>-.339552</w:t>
            </w:r>
          </w:p>
        </w:tc>
        <w:tc>
          <w:tcPr>
            <w:tcW w:w="1143" w:type="dxa"/>
          </w:tcPr>
          <w:p w14:paraId="58AE61CD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.0658797</w:t>
            </w:r>
          </w:p>
        </w:tc>
        <w:tc>
          <w:tcPr>
            <w:tcW w:w="924" w:type="dxa"/>
          </w:tcPr>
          <w:p w14:paraId="34EAD203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-5.15</w:t>
            </w:r>
          </w:p>
        </w:tc>
        <w:tc>
          <w:tcPr>
            <w:tcW w:w="979" w:type="dxa"/>
          </w:tcPr>
          <w:p w14:paraId="2F877D14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0.000</w:t>
            </w:r>
          </w:p>
        </w:tc>
        <w:tc>
          <w:tcPr>
            <w:tcW w:w="1143" w:type="dxa"/>
          </w:tcPr>
          <w:p w14:paraId="7BD646BF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-.4717492</w:t>
            </w:r>
          </w:p>
        </w:tc>
        <w:tc>
          <w:tcPr>
            <w:tcW w:w="1238" w:type="dxa"/>
          </w:tcPr>
          <w:p w14:paraId="66650F76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-.2073547</w:t>
            </w:r>
          </w:p>
        </w:tc>
      </w:tr>
      <w:tr w:rsidR="0015512B" w:rsidRPr="00DA4798" w14:paraId="13BB974B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31BE0AB3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sales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62AD4C9E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2D613034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4" w:type="dxa"/>
          </w:tcPr>
          <w:p w14:paraId="0482F676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14:paraId="2F35CFDB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3E73C6DF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8" w:type="dxa"/>
          </w:tcPr>
          <w:p w14:paraId="7AA12955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15512B" w:rsidRPr="00DA4798" w14:paraId="22E8D5AB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1EA7E400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vs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29E29FFB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76201AB3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4" w:type="dxa"/>
          </w:tcPr>
          <w:p w14:paraId="48AD3FE9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14:paraId="3979A34A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0A7A18F7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8" w:type="dxa"/>
          </w:tcPr>
          <w:p w14:paraId="091C6F5C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15512B" w:rsidRPr="00DA4798" w14:paraId="46C6B281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5959D244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farm/mech/construct/precision prod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65E4700A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  <w:highlight w:val="yellow"/>
              </w:rPr>
            </w:pPr>
            <w:r w:rsidRPr="00DA4798">
              <w:rPr>
                <w:rFonts w:cstheme="minorHAnsi"/>
                <w:sz w:val="20"/>
                <w:szCs w:val="20"/>
                <w:highlight w:val="yellow"/>
              </w:rPr>
              <w:t>-.1860665</w:t>
            </w:r>
          </w:p>
        </w:tc>
        <w:tc>
          <w:tcPr>
            <w:tcW w:w="1143" w:type="dxa"/>
          </w:tcPr>
          <w:p w14:paraId="07AB1AB6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.0693425</w:t>
            </w:r>
          </w:p>
        </w:tc>
        <w:tc>
          <w:tcPr>
            <w:tcW w:w="924" w:type="dxa"/>
          </w:tcPr>
          <w:p w14:paraId="4A2C5AE2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-2.68</w:t>
            </w:r>
          </w:p>
        </w:tc>
        <w:tc>
          <w:tcPr>
            <w:tcW w:w="979" w:type="dxa"/>
          </w:tcPr>
          <w:p w14:paraId="22A774BB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0.010</w:t>
            </w:r>
          </w:p>
        </w:tc>
        <w:tc>
          <w:tcPr>
            <w:tcW w:w="1143" w:type="dxa"/>
          </w:tcPr>
          <w:p w14:paraId="0D36019A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-.3252124</w:t>
            </w:r>
          </w:p>
        </w:tc>
        <w:tc>
          <w:tcPr>
            <w:tcW w:w="1238" w:type="dxa"/>
          </w:tcPr>
          <w:p w14:paraId="6BE8385A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-.0469206</w:t>
            </w:r>
          </w:p>
        </w:tc>
      </w:tr>
      <w:tr w:rsidR="0015512B" w:rsidRPr="00DA4798" w14:paraId="641EB3DE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4FBAE896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service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5079A7A5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66214705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4" w:type="dxa"/>
          </w:tcPr>
          <w:p w14:paraId="25AE821B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14:paraId="32C1FFE1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57822BCF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8" w:type="dxa"/>
          </w:tcPr>
          <w:p w14:paraId="37D79292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15512B" w:rsidRPr="00DA4798" w14:paraId="75CE221D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08E73AC5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vs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29C6595B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395EBDF8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4" w:type="dxa"/>
          </w:tcPr>
          <w:p w14:paraId="02AA98A2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14:paraId="65AE218B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6449AF28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8" w:type="dxa"/>
          </w:tcPr>
          <w:p w14:paraId="79D18451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15512B" w:rsidRPr="00DA4798" w14:paraId="7FE8D45B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7FFFBB20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farm/mech/construct/precision prod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10BABFED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.0830132</w:t>
            </w:r>
          </w:p>
        </w:tc>
        <w:tc>
          <w:tcPr>
            <w:tcW w:w="1143" w:type="dxa"/>
          </w:tcPr>
          <w:p w14:paraId="67619FF7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.0583004</w:t>
            </w:r>
          </w:p>
        </w:tc>
        <w:tc>
          <w:tcPr>
            <w:tcW w:w="924" w:type="dxa"/>
          </w:tcPr>
          <w:p w14:paraId="2742C1C4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1.42</w:t>
            </w:r>
          </w:p>
        </w:tc>
        <w:tc>
          <w:tcPr>
            <w:tcW w:w="979" w:type="dxa"/>
          </w:tcPr>
          <w:p w14:paraId="4710396B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0.160</w:t>
            </w:r>
          </w:p>
        </w:tc>
        <w:tc>
          <w:tcPr>
            <w:tcW w:w="1143" w:type="dxa"/>
          </w:tcPr>
          <w:p w14:paraId="5477A712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-.0339752</w:t>
            </w:r>
          </w:p>
        </w:tc>
        <w:tc>
          <w:tcPr>
            <w:tcW w:w="1238" w:type="dxa"/>
          </w:tcPr>
          <w:p w14:paraId="0D513848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.2000015</w:t>
            </w:r>
          </w:p>
        </w:tc>
      </w:tr>
      <w:tr w:rsidR="0015512B" w:rsidRPr="00DA4798" w14:paraId="708220AD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22279BB9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operators vs Managerial specialty op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648DDB00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  <w:highlight w:val="yellow"/>
              </w:rPr>
            </w:pPr>
            <w:r w:rsidRPr="00DA4798">
              <w:rPr>
                <w:rFonts w:cstheme="minorHAnsi"/>
                <w:sz w:val="20"/>
                <w:szCs w:val="20"/>
                <w:highlight w:val="yellow"/>
              </w:rPr>
              <w:t>.3365311</w:t>
            </w:r>
          </w:p>
        </w:tc>
        <w:tc>
          <w:tcPr>
            <w:tcW w:w="1143" w:type="dxa"/>
          </w:tcPr>
          <w:p w14:paraId="31178430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.0563261</w:t>
            </w:r>
          </w:p>
        </w:tc>
        <w:tc>
          <w:tcPr>
            <w:tcW w:w="924" w:type="dxa"/>
          </w:tcPr>
          <w:p w14:paraId="6E370292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5.97</w:t>
            </w:r>
          </w:p>
        </w:tc>
        <w:tc>
          <w:tcPr>
            <w:tcW w:w="979" w:type="dxa"/>
          </w:tcPr>
          <w:p w14:paraId="4F6A92C6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0.000</w:t>
            </w:r>
          </w:p>
        </w:tc>
        <w:tc>
          <w:tcPr>
            <w:tcW w:w="1143" w:type="dxa"/>
          </w:tcPr>
          <w:p w14:paraId="468D99F5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.2235045</w:t>
            </w:r>
          </w:p>
        </w:tc>
        <w:tc>
          <w:tcPr>
            <w:tcW w:w="1238" w:type="dxa"/>
          </w:tcPr>
          <w:p w14:paraId="415838A6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.4495577</w:t>
            </w:r>
          </w:p>
        </w:tc>
      </w:tr>
      <w:tr w:rsidR="0015512B" w:rsidRPr="00DA4798" w14:paraId="2F6A8A79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4B2C8E06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other/unknown vs Managerial specialty op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07515BB8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  <w:highlight w:val="yellow"/>
              </w:rPr>
            </w:pPr>
            <w:r w:rsidRPr="00DA4798">
              <w:rPr>
                <w:rFonts w:cstheme="minorHAnsi"/>
                <w:sz w:val="20"/>
                <w:szCs w:val="20"/>
                <w:highlight w:val="yellow"/>
              </w:rPr>
              <w:t>.2267542</w:t>
            </w:r>
          </w:p>
        </w:tc>
        <w:tc>
          <w:tcPr>
            <w:tcW w:w="1143" w:type="dxa"/>
          </w:tcPr>
          <w:p w14:paraId="573845A9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.0627536</w:t>
            </w:r>
          </w:p>
        </w:tc>
        <w:tc>
          <w:tcPr>
            <w:tcW w:w="924" w:type="dxa"/>
          </w:tcPr>
          <w:p w14:paraId="24D5377E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3.61</w:t>
            </w:r>
          </w:p>
        </w:tc>
        <w:tc>
          <w:tcPr>
            <w:tcW w:w="979" w:type="dxa"/>
          </w:tcPr>
          <w:p w14:paraId="22BEA11C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0.001</w:t>
            </w:r>
          </w:p>
        </w:tc>
        <w:tc>
          <w:tcPr>
            <w:tcW w:w="1143" w:type="dxa"/>
          </w:tcPr>
          <w:p w14:paraId="06377BD4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.1008299</w:t>
            </w:r>
          </w:p>
        </w:tc>
        <w:tc>
          <w:tcPr>
            <w:tcW w:w="1238" w:type="dxa"/>
          </w:tcPr>
          <w:p w14:paraId="19962087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.3526785</w:t>
            </w:r>
          </w:p>
        </w:tc>
      </w:tr>
      <w:tr w:rsidR="0015512B" w:rsidRPr="00DA4798" w14:paraId="2BF32523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254F1CF9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 xml:space="preserve">prof specialty </w:t>
            </w:r>
            <w:proofErr w:type="spellStart"/>
            <w:r w:rsidRPr="00DA4798">
              <w:rPr>
                <w:rFonts w:cstheme="minorHAnsi"/>
                <w:sz w:val="20"/>
                <w:szCs w:val="20"/>
              </w:rPr>
              <w:t>opr</w:t>
            </w:r>
            <w:proofErr w:type="spellEnd"/>
            <w:r w:rsidRPr="00DA4798">
              <w:rPr>
                <w:rFonts w:cstheme="minorHAnsi"/>
                <w:sz w:val="20"/>
                <w:szCs w:val="20"/>
              </w:rPr>
              <w:t>/tech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67174E34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04200141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4" w:type="dxa"/>
          </w:tcPr>
          <w:p w14:paraId="5ADCBE5A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14:paraId="617F752F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71BF7AE4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8" w:type="dxa"/>
          </w:tcPr>
          <w:p w14:paraId="59DA6F78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15512B" w:rsidRPr="00DA4798" w14:paraId="0BB45B22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29E481B0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vs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3E500BD6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1FE2F4D9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4" w:type="dxa"/>
          </w:tcPr>
          <w:p w14:paraId="60D7F615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9" w:type="dxa"/>
          </w:tcPr>
          <w:p w14:paraId="580867E2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3" w:type="dxa"/>
          </w:tcPr>
          <w:p w14:paraId="5586244A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8" w:type="dxa"/>
          </w:tcPr>
          <w:p w14:paraId="162B06E6" w14:textId="77777777" w:rsidR="0015512B" w:rsidRPr="00DA4798" w:rsidRDefault="0015512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15512B" w:rsidRPr="00DA4798" w14:paraId="0B86A4CC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2118D5F6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Managerial specialty op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50D4F118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-.0761904</w:t>
            </w:r>
          </w:p>
        </w:tc>
        <w:tc>
          <w:tcPr>
            <w:tcW w:w="1143" w:type="dxa"/>
          </w:tcPr>
          <w:p w14:paraId="1431FE70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.0738995</w:t>
            </w:r>
          </w:p>
        </w:tc>
        <w:tc>
          <w:tcPr>
            <w:tcW w:w="924" w:type="dxa"/>
          </w:tcPr>
          <w:p w14:paraId="5CFAC48F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-1.03</w:t>
            </w:r>
          </w:p>
        </w:tc>
        <w:tc>
          <w:tcPr>
            <w:tcW w:w="979" w:type="dxa"/>
          </w:tcPr>
          <w:p w14:paraId="1B5392CB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0.307</w:t>
            </w:r>
          </w:p>
        </w:tc>
        <w:tc>
          <w:tcPr>
            <w:tcW w:w="1143" w:type="dxa"/>
          </w:tcPr>
          <w:p w14:paraId="70333E59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-.2244806</w:t>
            </w:r>
          </w:p>
        </w:tc>
        <w:tc>
          <w:tcPr>
            <w:tcW w:w="1238" w:type="dxa"/>
          </w:tcPr>
          <w:p w14:paraId="78EBDCE8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.0720998</w:t>
            </w:r>
          </w:p>
        </w:tc>
      </w:tr>
      <w:tr w:rsidR="0015512B" w:rsidRPr="00DA4798" w14:paraId="243806DF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476CEAF8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sales vs Managerial specialty op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387F0329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.0772951</w:t>
            </w:r>
          </w:p>
        </w:tc>
        <w:tc>
          <w:tcPr>
            <w:tcW w:w="1143" w:type="dxa"/>
          </w:tcPr>
          <w:p w14:paraId="7BA91847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.0732005</w:t>
            </w:r>
          </w:p>
        </w:tc>
        <w:tc>
          <w:tcPr>
            <w:tcW w:w="924" w:type="dxa"/>
          </w:tcPr>
          <w:p w14:paraId="21155A93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1.06</w:t>
            </w:r>
          </w:p>
        </w:tc>
        <w:tc>
          <w:tcPr>
            <w:tcW w:w="979" w:type="dxa"/>
          </w:tcPr>
          <w:p w14:paraId="4B4079C4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0.296</w:t>
            </w:r>
          </w:p>
        </w:tc>
        <w:tc>
          <w:tcPr>
            <w:tcW w:w="1143" w:type="dxa"/>
          </w:tcPr>
          <w:p w14:paraId="038C2F2C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-.0695924</w:t>
            </w:r>
          </w:p>
        </w:tc>
        <w:tc>
          <w:tcPr>
            <w:tcW w:w="1238" w:type="dxa"/>
          </w:tcPr>
          <w:p w14:paraId="33FA4BBB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.2241826</w:t>
            </w:r>
          </w:p>
        </w:tc>
      </w:tr>
      <w:tr w:rsidR="0015512B" w:rsidRPr="00DA4798" w14:paraId="6060D570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146C6CDC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service vs Managerial specialty op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1E98F137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  <w:highlight w:val="yellow"/>
              </w:rPr>
            </w:pPr>
            <w:r w:rsidRPr="00DA4798">
              <w:rPr>
                <w:rFonts w:cstheme="minorHAnsi"/>
                <w:sz w:val="20"/>
                <w:szCs w:val="20"/>
                <w:highlight w:val="yellow"/>
              </w:rPr>
              <w:t>.3463748</w:t>
            </w:r>
          </w:p>
        </w:tc>
        <w:tc>
          <w:tcPr>
            <w:tcW w:w="1143" w:type="dxa"/>
          </w:tcPr>
          <w:p w14:paraId="6C6A94C8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.0721667</w:t>
            </w:r>
          </w:p>
        </w:tc>
        <w:tc>
          <w:tcPr>
            <w:tcW w:w="924" w:type="dxa"/>
          </w:tcPr>
          <w:p w14:paraId="4FDAB9A3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4.80</w:t>
            </w:r>
          </w:p>
        </w:tc>
        <w:tc>
          <w:tcPr>
            <w:tcW w:w="979" w:type="dxa"/>
          </w:tcPr>
          <w:p w14:paraId="15107B28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0.000</w:t>
            </w:r>
          </w:p>
        </w:tc>
        <w:tc>
          <w:tcPr>
            <w:tcW w:w="1143" w:type="dxa"/>
          </w:tcPr>
          <w:p w14:paraId="34517850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.2015617</w:t>
            </w:r>
          </w:p>
        </w:tc>
        <w:tc>
          <w:tcPr>
            <w:tcW w:w="1238" w:type="dxa"/>
          </w:tcPr>
          <w:p w14:paraId="3481532E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.4911878</w:t>
            </w:r>
          </w:p>
        </w:tc>
      </w:tr>
      <w:tr w:rsidR="0015512B" w:rsidRPr="00DA4798" w14:paraId="40AA32D8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7DE91FB2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other/unknown vs operators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7371F316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-.1097769</w:t>
            </w:r>
          </w:p>
        </w:tc>
        <w:tc>
          <w:tcPr>
            <w:tcW w:w="1143" w:type="dxa"/>
          </w:tcPr>
          <w:p w14:paraId="758783E8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.0674902</w:t>
            </w:r>
          </w:p>
        </w:tc>
        <w:tc>
          <w:tcPr>
            <w:tcW w:w="924" w:type="dxa"/>
          </w:tcPr>
          <w:p w14:paraId="6ADC514B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-1.63</w:t>
            </w:r>
          </w:p>
        </w:tc>
        <w:tc>
          <w:tcPr>
            <w:tcW w:w="979" w:type="dxa"/>
          </w:tcPr>
          <w:p w14:paraId="21278762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0.110</w:t>
            </w:r>
          </w:p>
        </w:tc>
        <w:tc>
          <w:tcPr>
            <w:tcW w:w="1143" w:type="dxa"/>
          </w:tcPr>
          <w:p w14:paraId="04818C0D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-.2452059</w:t>
            </w:r>
          </w:p>
        </w:tc>
        <w:tc>
          <w:tcPr>
            <w:tcW w:w="1238" w:type="dxa"/>
          </w:tcPr>
          <w:p w14:paraId="78E69334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.0256521</w:t>
            </w:r>
          </w:p>
        </w:tc>
      </w:tr>
      <w:tr w:rsidR="0015512B" w:rsidRPr="00DA4798" w14:paraId="44612C6C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5C6D532C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 xml:space="preserve">prof specialty </w:t>
            </w:r>
            <w:proofErr w:type="spellStart"/>
            <w:r w:rsidRPr="00DA4798">
              <w:rPr>
                <w:rFonts w:cstheme="minorHAnsi"/>
                <w:sz w:val="20"/>
                <w:szCs w:val="20"/>
              </w:rPr>
              <w:t>opr</w:t>
            </w:r>
            <w:proofErr w:type="spellEnd"/>
            <w:r w:rsidRPr="00DA4798">
              <w:rPr>
                <w:rFonts w:cstheme="minorHAnsi"/>
                <w:sz w:val="20"/>
                <w:szCs w:val="20"/>
              </w:rPr>
              <w:t>/tech vs operators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691C9C7E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  <w:highlight w:val="yellow"/>
              </w:rPr>
            </w:pPr>
            <w:r w:rsidRPr="00DA4798">
              <w:rPr>
                <w:rFonts w:cstheme="minorHAnsi"/>
                <w:sz w:val="20"/>
                <w:szCs w:val="20"/>
                <w:highlight w:val="yellow"/>
              </w:rPr>
              <w:t>-.4127215</w:t>
            </w:r>
          </w:p>
        </w:tc>
        <w:tc>
          <w:tcPr>
            <w:tcW w:w="1143" w:type="dxa"/>
          </w:tcPr>
          <w:p w14:paraId="09AC81FE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.0699177</w:t>
            </w:r>
          </w:p>
        </w:tc>
        <w:tc>
          <w:tcPr>
            <w:tcW w:w="924" w:type="dxa"/>
          </w:tcPr>
          <w:p w14:paraId="3A03962F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-5.90</w:t>
            </w:r>
          </w:p>
        </w:tc>
        <w:tc>
          <w:tcPr>
            <w:tcW w:w="979" w:type="dxa"/>
          </w:tcPr>
          <w:p w14:paraId="36A569A8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0.000</w:t>
            </w:r>
          </w:p>
        </w:tc>
        <w:tc>
          <w:tcPr>
            <w:tcW w:w="1143" w:type="dxa"/>
          </w:tcPr>
          <w:p w14:paraId="02D3310B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-.5530216</w:t>
            </w:r>
          </w:p>
        </w:tc>
        <w:tc>
          <w:tcPr>
            <w:tcW w:w="1238" w:type="dxa"/>
          </w:tcPr>
          <w:p w14:paraId="7B0D32C2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-.2724214</w:t>
            </w:r>
          </w:p>
        </w:tc>
      </w:tr>
      <w:tr w:rsidR="0015512B" w:rsidRPr="00DA4798" w14:paraId="4D00000A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5EF20406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sales vs operators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05913D63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  <w:highlight w:val="yellow"/>
              </w:rPr>
            </w:pPr>
            <w:r w:rsidRPr="00DA4798">
              <w:rPr>
                <w:rFonts w:cstheme="minorHAnsi"/>
                <w:sz w:val="20"/>
                <w:szCs w:val="20"/>
                <w:highlight w:val="yellow"/>
              </w:rPr>
              <w:t>-.259236</w:t>
            </w:r>
          </w:p>
        </w:tc>
        <w:tc>
          <w:tcPr>
            <w:tcW w:w="1143" w:type="dxa"/>
          </w:tcPr>
          <w:p w14:paraId="2FECC553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.0617661</w:t>
            </w:r>
          </w:p>
        </w:tc>
        <w:tc>
          <w:tcPr>
            <w:tcW w:w="924" w:type="dxa"/>
          </w:tcPr>
          <w:p w14:paraId="295ACA22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-4.20</w:t>
            </w:r>
          </w:p>
        </w:tc>
        <w:tc>
          <w:tcPr>
            <w:tcW w:w="979" w:type="dxa"/>
          </w:tcPr>
          <w:p w14:paraId="1B09510C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0.000</w:t>
            </w:r>
          </w:p>
        </w:tc>
        <w:tc>
          <w:tcPr>
            <w:tcW w:w="1143" w:type="dxa"/>
          </w:tcPr>
          <w:p w14:paraId="4F76F2E7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-.3831788</w:t>
            </w:r>
          </w:p>
        </w:tc>
        <w:tc>
          <w:tcPr>
            <w:tcW w:w="1238" w:type="dxa"/>
          </w:tcPr>
          <w:p w14:paraId="215174F1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-.1352932</w:t>
            </w:r>
          </w:p>
        </w:tc>
      </w:tr>
      <w:tr w:rsidR="0015512B" w:rsidRPr="00DA4798" w14:paraId="5E217184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140E6C35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service vs operators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0859E84D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.0098436</w:t>
            </w:r>
          </w:p>
        </w:tc>
        <w:tc>
          <w:tcPr>
            <w:tcW w:w="1143" w:type="dxa"/>
          </w:tcPr>
          <w:p w14:paraId="7C318A8A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.0703269</w:t>
            </w:r>
          </w:p>
        </w:tc>
        <w:tc>
          <w:tcPr>
            <w:tcW w:w="924" w:type="dxa"/>
          </w:tcPr>
          <w:p w14:paraId="139CD5A8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0.14</w:t>
            </w:r>
          </w:p>
        </w:tc>
        <w:tc>
          <w:tcPr>
            <w:tcW w:w="979" w:type="dxa"/>
          </w:tcPr>
          <w:p w14:paraId="02BD5BE3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0.889</w:t>
            </w:r>
          </w:p>
        </w:tc>
        <w:tc>
          <w:tcPr>
            <w:tcW w:w="1143" w:type="dxa"/>
          </w:tcPr>
          <w:p w14:paraId="357ABC60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-.1312775</w:t>
            </w:r>
          </w:p>
        </w:tc>
        <w:tc>
          <w:tcPr>
            <w:tcW w:w="1238" w:type="dxa"/>
          </w:tcPr>
          <w:p w14:paraId="40998F76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.1509648</w:t>
            </w:r>
          </w:p>
        </w:tc>
      </w:tr>
      <w:tr w:rsidR="0015512B" w:rsidRPr="00DA4798" w14:paraId="5D0D34C0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440CB204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 xml:space="preserve">prof specialty </w:t>
            </w:r>
            <w:proofErr w:type="spellStart"/>
            <w:r w:rsidRPr="00DA4798">
              <w:rPr>
                <w:rFonts w:cstheme="minorHAnsi"/>
                <w:sz w:val="20"/>
                <w:szCs w:val="20"/>
              </w:rPr>
              <w:t>opr</w:t>
            </w:r>
            <w:proofErr w:type="spellEnd"/>
            <w:r w:rsidRPr="00DA4798">
              <w:rPr>
                <w:rFonts w:cstheme="minorHAnsi"/>
                <w:sz w:val="20"/>
                <w:szCs w:val="20"/>
              </w:rPr>
              <w:t>/tech vs other/unknown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36160DDC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  <w:highlight w:val="yellow"/>
              </w:rPr>
            </w:pPr>
            <w:r w:rsidRPr="00DA4798">
              <w:rPr>
                <w:rFonts w:cstheme="minorHAnsi"/>
                <w:sz w:val="20"/>
                <w:szCs w:val="20"/>
                <w:highlight w:val="yellow"/>
              </w:rPr>
              <w:t>-.3029446</w:t>
            </w:r>
          </w:p>
        </w:tc>
        <w:tc>
          <w:tcPr>
            <w:tcW w:w="1143" w:type="dxa"/>
          </w:tcPr>
          <w:p w14:paraId="071E7290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.069202</w:t>
            </w:r>
          </w:p>
        </w:tc>
        <w:tc>
          <w:tcPr>
            <w:tcW w:w="924" w:type="dxa"/>
          </w:tcPr>
          <w:p w14:paraId="361DB649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-4.38</w:t>
            </w:r>
          </w:p>
        </w:tc>
        <w:tc>
          <w:tcPr>
            <w:tcW w:w="979" w:type="dxa"/>
          </w:tcPr>
          <w:p w14:paraId="2CE6DC4C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0.000</w:t>
            </w:r>
          </w:p>
        </w:tc>
        <w:tc>
          <w:tcPr>
            <w:tcW w:w="1143" w:type="dxa"/>
          </w:tcPr>
          <w:p w14:paraId="2F9E17EB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-.4418087</w:t>
            </w:r>
          </w:p>
        </w:tc>
        <w:tc>
          <w:tcPr>
            <w:tcW w:w="1238" w:type="dxa"/>
          </w:tcPr>
          <w:p w14:paraId="5F0850B6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-.1640805</w:t>
            </w:r>
          </w:p>
        </w:tc>
      </w:tr>
      <w:tr w:rsidR="0015512B" w:rsidRPr="00DA4798" w14:paraId="5EBFEC59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5EAD9366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sales vs other/unknown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43FC8E3D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  <w:highlight w:val="yellow"/>
              </w:rPr>
            </w:pPr>
            <w:r w:rsidRPr="00DA4798">
              <w:rPr>
                <w:rFonts w:cstheme="minorHAnsi"/>
                <w:sz w:val="20"/>
                <w:szCs w:val="20"/>
                <w:highlight w:val="yellow"/>
              </w:rPr>
              <w:t>-.1494591</w:t>
            </w:r>
          </w:p>
        </w:tc>
        <w:tc>
          <w:tcPr>
            <w:tcW w:w="1143" w:type="dxa"/>
          </w:tcPr>
          <w:p w14:paraId="4AE9A05D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.0581427</w:t>
            </w:r>
          </w:p>
        </w:tc>
        <w:tc>
          <w:tcPr>
            <w:tcW w:w="924" w:type="dxa"/>
          </w:tcPr>
          <w:p w14:paraId="7FB9E054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-2.57</w:t>
            </w:r>
          </w:p>
        </w:tc>
        <w:tc>
          <w:tcPr>
            <w:tcW w:w="979" w:type="dxa"/>
          </w:tcPr>
          <w:p w14:paraId="18E000D6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0.013</w:t>
            </w:r>
          </w:p>
        </w:tc>
        <w:tc>
          <w:tcPr>
            <w:tcW w:w="1143" w:type="dxa"/>
          </w:tcPr>
          <w:p w14:paraId="648CD134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-.266131</w:t>
            </w:r>
          </w:p>
        </w:tc>
        <w:tc>
          <w:tcPr>
            <w:tcW w:w="1238" w:type="dxa"/>
          </w:tcPr>
          <w:p w14:paraId="0942B254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-.0327873</w:t>
            </w:r>
          </w:p>
        </w:tc>
      </w:tr>
      <w:tr w:rsidR="0015512B" w:rsidRPr="00DA4798" w14:paraId="4F702609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03DAF624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service vs other/unknown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02217476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  <w:highlight w:val="yellow"/>
              </w:rPr>
            </w:pPr>
            <w:r w:rsidRPr="00DA4798">
              <w:rPr>
                <w:rFonts w:cstheme="minorHAnsi"/>
                <w:sz w:val="20"/>
                <w:szCs w:val="20"/>
                <w:highlight w:val="yellow"/>
              </w:rPr>
              <w:t>.1196205</w:t>
            </w:r>
          </w:p>
        </w:tc>
        <w:tc>
          <w:tcPr>
            <w:tcW w:w="1143" w:type="dxa"/>
          </w:tcPr>
          <w:p w14:paraId="587D7AE1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.0550403</w:t>
            </w:r>
          </w:p>
        </w:tc>
        <w:tc>
          <w:tcPr>
            <w:tcW w:w="924" w:type="dxa"/>
          </w:tcPr>
          <w:p w14:paraId="60DFE36E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2.17</w:t>
            </w:r>
          </w:p>
        </w:tc>
        <w:tc>
          <w:tcPr>
            <w:tcW w:w="979" w:type="dxa"/>
          </w:tcPr>
          <w:p w14:paraId="0824CDB4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0.034</w:t>
            </w:r>
          </w:p>
        </w:tc>
        <w:tc>
          <w:tcPr>
            <w:tcW w:w="1143" w:type="dxa"/>
          </w:tcPr>
          <w:p w14:paraId="06F42499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.0091741</w:t>
            </w:r>
          </w:p>
        </w:tc>
        <w:tc>
          <w:tcPr>
            <w:tcW w:w="1238" w:type="dxa"/>
          </w:tcPr>
          <w:p w14:paraId="5F2CA984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.230067</w:t>
            </w:r>
          </w:p>
        </w:tc>
      </w:tr>
      <w:tr w:rsidR="0015512B" w:rsidRPr="00DA4798" w14:paraId="0A1FA3CA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1C70157E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 xml:space="preserve">sales vs prof specialty </w:t>
            </w:r>
            <w:proofErr w:type="spellStart"/>
            <w:r w:rsidRPr="00DA4798">
              <w:rPr>
                <w:rFonts w:cstheme="minorHAnsi"/>
                <w:sz w:val="20"/>
                <w:szCs w:val="20"/>
              </w:rPr>
              <w:t>opr</w:t>
            </w:r>
            <w:proofErr w:type="spellEnd"/>
            <w:r w:rsidRPr="00DA4798">
              <w:rPr>
                <w:rFonts w:cstheme="minorHAnsi"/>
                <w:sz w:val="20"/>
                <w:szCs w:val="20"/>
              </w:rPr>
              <w:t>/tech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12F53DAC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  <w:highlight w:val="yellow"/>
              </w:rPr>
            </w:pPr>
            <w:r w:rsidRPr="00DA4798">
              <w:rPr>
                <w:rFonts w:cstheme="minorHAnsi"/>
                <w:sz w:val="20"/>
                <w:szCs w:val="20"/>
                <w:highlight w:val="yellow"/>
              </w:rPr>
              <w:t>.1534855</w:t>
            </w:r>
          </w:p>
        </w:tc>
        <w:tc>
          <w:tcPr>
            <w:tcW w:w="1143" w:type="dxa"/>
          </w:tcPr>
          <w:p w14:paraId="654B9A1E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.0732708</w:t>
            </w:r>
          </w:p>
        </w:tc>
        <w:tc>
          <w:tcPr>
            <w:tcW w:w="924" w:type="dxa"/>
          </w:tcPr>
          <w:p w14:paraId="2064584D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2.09</w:t>
            </w:r>
          </w:p>
        </w:tc>
        <w:tc>
          <w:tcPr>
            <w:tcW w:w="979" w:type="dxa"/>
          </w:tcPr>
          <w:p w14:paraId="449C4EED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0.041</w:t>
            </w:r>
          </w:p>
        </w:tc>
        <w:tc>
          <w:tcPr>
            <w:tcW w:w="1143" w:type="dxa"/>
          </w:tcPr>
          <w:p w14:paraId="3B8CA27B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.0064568</w:t>
            </w:r>
          </w:p>
        </w:tc>
        <w:tc>
          <w:tcPr>
            <w:tcW w:w="1238" w:type="dxa"/>
          </w:tcPr>
          <w:p w14:paraId="1D420DFF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.3005141</w:t>
            </w:r>
          </w:p>
        </w:tc>
      </w:tr>
      <w:tr w:rsidR="0015512B" w:rsidRPr="00DA4798" w14:paraId="21B66BA8" w14:textId="77777777" w:rsidTr="00DA4798">
        <w:tc>
          <w:tcPr>
            <w:tcW w:w="2790" w:type="dxa"/>
            <w:tcBorders>
              <w:right w:val="single" w:sz="0" w:space="0" w:color="000000"/>
            </w:tcBorders>
          </w:tcPr>
          <w:p w14:paraId="7ADB400A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 xml:space="preserve">service vs prof specialty </w:t>
            </w:r>
            <w:proofErr w:type="spellStart"/>
            <w:r w:rsidRPr="00DA4798">
              <w:rPr>
                <w:rFonts w:cstheme="minorHAnsi"/>
                <w:sz w:val="20"/>
                <w:szCs w:val="20"/>
              </w:rPr>
              <w:t>opr</w:t>
            </w:r>
            <w:proofErr w:type="spellEnd"/>
            <w:r w:rsidRPr="00DA4798">
              <w:rPr>
                <w:rFonts w:cstheme="minorHAnsi"/>
                <w:sz w:val="20"/>
                <w:szCs w:val="20"/>
              </w:rPr>
              <w:t>/tech</w:t>
            </w:r>
          </w:p>
        </w:tc>
        <w:tc>
          <w:tcPr>
            <w:tcW w:w="1143" w:type="dxa"/>
            <w:tcBorders>
              <w:left w:val="single" w:sz="0" w:space="0" w:color="000000"/>
            </w:tcBorders>
          </w:tcPr>
          <w:p w14:paraId="4834C0A9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  <w:highlight w:val="yellow"/>
              </w:rPr>
            </w:pPr>
            <w:r w:rsidRPr="00DA4798">
              <w:rPr>
                <w:rFonts w:cstheme="minorHAnsi"/>
                <w:sz w:val="20"/>
                <w:szCs w:val="20"/>
                <w:highlight w:val="yellow"/>
              </w:rPr>
              <w:t>.4225651</w:t>
            </w:r>
          </w:p>
        </w:tc>
        <w:tc>
          <w:tcPr>
            <w:tcW w:w="1143" w:type="dxa"/>
          </w:tcPr>
          <w:p w14:paraId="2ACFE525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.0520169</w:t>
            </w:r>
          </w:p>
        </w:tc>
        <w:tc>
          <w:tcPr>
            <w:tcW w:w="924" w:type="dxa"/>
          </w:tcPr>
          <w:p w14:paraId="04967671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8.12</w:t>
            </w:r>
          </w:p>
        </w:tc>
        <w:tc>
          <w:tcPr>
            <w:tcW w:w="979" w:type="dxa"/>
          </w:tcPr>
          <w:p w14:paraId="1B4A70CB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0.000</w:t>
            </w:r>
          </w:p>
        </w:tc>
        <w:tc>
          <w:tcPr>
            <w:tcW w:w="1143" w:type="dxa"/>
          </w:tcPr>
          <w:p w14:paraId="11D5E7E0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.3181857</w:t>
            </w:r>
          </w:p>
        </w:tc>
        <w:tc>
          <w:tcPr>
            <w:tcW w:w="1238" w:type="dxa"/>
          </w:tcPr>
          <w:p w14:paraId="562D44D4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.5269446</w:t>
            </w:r>
          </w:p>
        </w:tc>
      </w:tr>
      <w:tr w:rsidR="0015512B" w:rsidRPr="00DA4798" w14:paraId="4ADDD4DF" w14:textId="77777777" w:rsidTr="00DA4798">
        <w:tc>
          <w:tcPr>
            <w:tcW w:w="2790" w:type="dxa"/>
            <w:tcBorders>
              <w:bottom w:val="single" w:sz="0" w:space="0" w:color="000000"/>
              <w:right w:val="single" w:sz="0" w:space="0" w:color="000000"/>
            </w:tcBorders>
          </w:tcPr>
          <w:p w14:paraId="6E4CE26C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service vs sales</w:t>
            </w:r>
          </w:p>
        </w:tc>
        <w:tc>
          <w:tcPr>
            <w:tcW w:w="1143" w:type="dxa"/>
            <w:tcBorders>
              <w:left w:val="single" w:sz="0" w:space="0" w:color="000000"/>
              <w:bottom w:val="single" w:sz="0" w:space="0" w:color="000000"/>
            </w:tcBorders>
          </w:tcPr>
          <w:p w14:paraId="169733A3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  <w:highlight w:val="yellow"/>
              </w:rPr>
            </w:pPr>
            <w:r w:rsidRPr="00DA4798">
              <w:rPr>
                <w:rFonts w:cstheme="minorHAnsi"/>
                <w:sz w:val="20"/>
                <w:szCs w:val="20"/>
                <w:highlight w:val="yellow"/>
              </w:rPr>
              <w:t>.2690797</w:t>
            </w:r>
          </w:p>
        </w:tc>
        <w:tc>
          <w:tcPr>
            <w:tcW w:w="1143" w:type="dxa"/>
            <w:tcBorders>
              <w:bottom w:val="single" w:sz="0" w:space="0" w:color="000000"/>
            </w:tcBorders>
          </w:tcPr>
          <w:p w14:paraId="41A4A4FE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.0655356</w:t>
            </w:r>
          </w:p>
        </w:tc>
        <w:tc>
          <w:tcPr>
            <w:tcW w:w="924" w:type="dxa"/>
            <w:tcBorders>
              <w:bottom w:val="single" w:sz="0" w:space="0" w:color="000000"/>
            </w:tcBorders>
          </w:tcPr>
          <w:p w14:paraId="645A87A0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4.11</w:t>
            </w:r>
          </w:p>
        </w:tc>
        <w:tc>
          <w:tcPr>
            <w:tcW w:w="979" w:type="dxa"/>
            <w:tcBorders>
              <w:bottom w:val="single" w:sz="0" w:space="0" w:color="000000"/>
            </w:tcBorders>
          </w:tcPr>
          <w:p w14:paraId="0011FFC9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0.000</w:t>
            </w:r>
          </w:p>
        </w:tc>
        <w:tc>
          <w:tcPr>
            <w:tcW w:w="1143" w:type="dxa"/>
            <w:tcBorders>
              <w:bottom w:val="single" w:sz="0" w:space="0" w:color="000000"/>
            </w:tcBorders>
          </w:tcPr>
          <w:p w14:paraId="4D8E82C2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.1375728</w:t>
            </w:r>
          </w:p>
        </w:tc>
        <w:tc>
          <w:tcPr>
            <w:tcW w:w="1238" w:type="dxa"/>
            <w:tcBorders>
              <w:bottom w:val="single" w:sz="0" w:space="0" w:color="000000"/>
            </w:tcBorders>
          </w:tcPr>
          <w:p w14:paraId="6F3B23EB" w14:textId="77777777" w:rsidR="0015512B" w:rsidRPr="00DA4798" w:rsidRDefault="00000000">
            <w:pPr>
              <w:jc w:val="right"/>
              <w:rPr>
                <w:rFonts w:cstheme="minorHAnsi"/>
                <w:sz w:val="20"/>
                <w:szCs w:val="20"/>
              </w:rPr>
            </w:pPr>
            <w:r w:rsidRPr="00DA4798">
              <w:rPr>
                <w:rFonts w:cstheme="minorHAnsi"/>
                <w:sz w:val="20"/>
                <w:szCs w:val="20"/>
              </w:rPr>
              <w:t>.4005865</w:t>
            </w:r>
          </w:p>
        </w:tc>
      </w:tr>
    </w:tbl>
    <w:p w14:paraId="3B3C5B6F" w14:textId="77777777" w:rsidR="0015512B" w:rsidRPr="00DA4798" w:rsidRDefault="0015512B">
      <w:pPr>
        <w:rPr>
          <w:rFonts w:cstheme="minorHAnsi"/>
          <w:sz w:val="20"/>
          <w:szCs w:val="20"/>
        </w:rPr>
      </w:pPr>
    </w:p>
    <w:sectPr w:rsidR="0015512B" w:rsidRPr="00DA479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FCDDC" w14:textId="77777777" w:rsidR="00217349" w:rsidRDefault="00217349" w:rsidP="00AD2674">
      <w:pPr>
        <w:spacing w:after="0" w:line="240" w:lineRule="auto"/>
      </w:pPr>
      <w:r>
        <w:separator/>
      </w:r>
    </w:p>
  </w:endnote>
  <w:endnote w:type="continuationSeparator" w:id="0">
    <w:p w14:paraId="40840B8D" w14:textId="77777777" w:rsidR="00217349" w:rsidRDefault="00217349" w:rsidP="00AD2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7AA20" w14:textId="77777777" w:rsidR="00AD2674" w:rsidRDefault="00AD26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3CF77" w14:textId="77777777" w:rsidR="00AD2674" w:rsidRDefault="00AD26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B5B1E" w14:textId="77777777" w:rsidR="00AD2674" w:rsidRDefault="00AD26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E74A1" w14:textId="77777777" w:rsidR="00217349" w:rsidRDefault="00217349" w:rsidP="00AD2674">
      <w:pPr>
        <w:spacing w:after="0" w:line="240" w:lineRule="auto"/>
      </w:pPr>
      <w:r>
        <w:separator/>
      </w:r>
    </w:p>
  </w:footnote>
  <w:footnote w:type="continuationSeparator" w:id="0">
    <w:p w14:paraId="3A140EDA" w14:textId="77777777" w:rsidR="00217349" w:rsidRDefault="00217349" w:rsidP="00AD2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496E6" w14:textId="77777777" w:rsidR="00AD2674" w:rsidRDefault="00AD26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45711" w14:textId="77777777" w:rsidR="00AD2674" w:rsidRDefault="00AD26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7D826" w14:textId="77777777" w:rsidR="00AD2674" w:rsidRDefault="00AD26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2B"/>
    <w:rsid w:val="0015512B"/>
    <w:rsid w:val="00217349"/>
    <w:rsid w:val="004E4194"/>
    <w:rsid w:val="008D0A3B"/>
    <w:rsid w:val="00AD2674"/>
    <w:rsid w:val="00C064D0"/>
    <w:rsid w:val="00DA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F46EC"/>
  <w15:docId w15:val="{68F46C96-75CC-844C-9895-D5157149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D26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1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Wang, Janet</cp:lastModifiedBy>
  <cp:revision>4</cp:revision>
  <dcterms:created xsi:type="dcterms:W3CDTF">2023-12-06T02:35:00Z</dcterms:created>
  <dcterms:modified xsi:type="dcterms:W3CDTF">2023-12-06T04:30:00Z</dcterms:modified>
</cp:coreProperties>
</file>